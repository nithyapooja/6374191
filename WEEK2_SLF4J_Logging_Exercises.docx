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726B" w14:textId="77777777" w:rsidR="00DF37A3" w:rsidRPr="00925450" w:rsidRDefault="00000000">
      <w:pPr>
        <w:pStyle w:val="Title"/>
        <w:rPr>
          <w:rFonts w:ascii="Times New Roman" w:hAnsi="Times New Roman" w:cs="Times New Roman"/>
        </w:rPr>
      </w:pPr>
      <w:r w:rsidRPr="00925450">
        <w:rPr>
          <w:rFonts w:ascii="Times New Roman" w:hAnsi="Times New Roman" w:cs="Times New Roman"/>
        </w:rPr>
        <w:t>SLF4J Logging Exercises</w:t>
      </w:r>
    </w:p>
    <w:p w14:paraId="217D81FD" w14:textId="77777777" w:rsidR="00DF37A3" w:rsidRPr="00925450" w:rsidRDefault="00000000">
      <w:pPr>
        <w:pStyle w:val="Heading1"/>
        <w:rPr>
          <w:rFonts w:ascii="Times New Roman" w:hAnsi="Times New Roman" w:cs="Times New Roman"/>
        </w:rPr>
      </w:pPr>
      <w:r w:rsidRPr="00925450">
        <w:rPr>
          <w:rFonts w:ascii="Times New Roman" w:hAnsi="Times New Roman" w:cs="Times New Roman"/>
        </w:rPr>
        <w:t>Exercise 1: Logging Error Messages and Warning Levels - SLF4J Logging</w:t>
      </w:r>
    </w:p>
    <w:p w14:paraId="66F077FC" w14:textId="77777777" w:rsidR="00DF37A3" w:rsidRPr="00925450" w:rsidRDefault="00000000">
      <w:pPr>
        <w:rPr>
          <w:rFonts w:ascii="Times New Roman" w:hAnsi="Times New Roman" w:cs="Times New Roman"/>
        </w:rPr>
      </w:pPr>
      <w:r w:rsidRPr="00925450">
        <w:rPr>
          <w:rFonts w:ascii="Times New Roman" w:hAnsi="Times New Roman" w:cs="Times New Roman"/>
        </w:rPr>
        <w:t>Scenario:</w:t>
      </w:r>
      <w:r w:rsidRPr="00925450">
        <w:rPr>
          <w:rFonts w:ascii="Times New Roman" w:hAnsi="Times New Roman" w:cs="Times New Roman"/>
        </w:rPr>
        <w:br/>
        <w:t>Use SLF4J to log a login system behavior with levels: info, warn, error.</w:t>
      </w:r>
    </w:p>
    <w:p w14:paraId="3237FDC7" w14:textId="77777777" w:rsidR="00DF37A3" w:rsidRPr="00925450" w:rsidRDefault="00000000">
      <w:pPr>
        <w:rPr>
          <w:rFonts w:ascii="Times New Roman" w:hAnsi="Times New Roman" w:cs="Times New Roman"/>
        </w:rPr>
      </w:pPr>
      <w:r w:rsidRPr="00925450">
        <w:rPr>
          <w:rFonts w:ascii="Times New Roman" w:hAnsi="Times New Roman" w:cs="Times New Roman"/>
        </w:rPr>
        <w:t>Code:</w:t>
      </w:r>
    </w:p>
    <w:p w14:paraId="290F7F1B" w14:textId="77777777" w:rsidR="00DF37A3" w:rsidRPr="00925450" w:rsidRDefault="00000000">
      <w:pPr>
        <w:rPr>
          <w:rFonts w:ascii="Times New Roman" w:hAnsi="Times New Roman" w:cs="Times New Roman"/>
        </w:rPr>
      </w:pPr>
      <w:proofErr w:type="gramStart"/>
      <w:r w:rsidRPr="00925450">
        <w:rPr>
          <w:rFonts w:ascii="Times New Roman" w:eastAsia="Courier New" w:hAnsi="Times New Roman" w:cs="Times New Roman"/>
        </w:rPr>
        <w:t>logger.info(</w:t>
      </w:r>
      <w:proofErr w:type="gramEnd"/>
      <w:r w:rsidRPr="00925450">
        <w:rPr>
          <w:rFonts w:ascii="Times New Roman" w:eastAsia="Courier New" w:hAnsi="Times New Roman" w:cs="Times New Roman"/>
        </w:rPr>
        <w:t>"Login attempt: {}", username);</w:t>
      </w:r>
      <w:r w:rsidRPr="00925450">
        <w:rPr>
          <w:rFonts w:ascii="Times New Roman" w:eastAsia="Courier New" w:hAnsi="Times New Roman" w:cs="Times New Roman"/>
        </w:rPr>
        <w:br/>
        <w:t>if (username == null) {</w:t>
      </w:r>
      <w:r w:rsidRPr="00925450">
        <w:rPr>
          <w:rFonts w:ascii="Times New Roman" w:eastAsia="Courier New" w:hAnsi="Times New Roman" w:cs="Times New Roman"/>
        </w:rPr>
        <w:br/>
        <w:t xml:space="preserve">    </w:t>
      </w:r>
      <w:proofErr w:type="gramStart"/>
      <w:r w:rsidRPr="00925450">
        <w:rPr>
          <w:rFonts w:ascii="Times New Roman" w:eastAsia="Courier New" w:hAnsi="Times New Roman" w:cs="Times New Roman"/>
        </w:rPr>
        <w:t>logger.warn</w:t>
      </w:r>
      <w:proofErr w:type="gramEnd"/>
      <w:r w:rsidRPr="00925450">
        <w:rPr>
          <w:rFonts w:ascii="Times New Roman" w:eastAsia="Courier New" w:hAnsi="Times New Roman" w:cs="Times New Roman"/>
        </w:rPr>
        <w:t>("Username is null");</w:t>
      </w:r>
      <w:r w:rsidRPr="00925450">
        <w:rPr>
          <w:rFonts w:ascii="Times New Roman" w:eastAsia="Courier New" w:hAnsi="Times New Roman" w:cs="Times New Roman"/>
        </w:rPr>
        <w:br/>
        <w:t xml:space="preserve">} else if </w:t>
      </w:r>
      <w:proofErr w:type="gramStart"/>
      <w:r w:rsidRPr="00925450">
        <w:rPr>
          <w:rFonts w:ascii="Times New Roman" w:eastAsia="Courier New" w:hAnsi="Times New Roman" w:cs="Times New Roman"/>
        </w:rPr>
        <w:t>(!</w:t>
      </w:r>
      <w:proofErr w:type="spellStart"/>
      <w:r w:rsidRPr="00925450">
        <w:rPr>
          <w:rFonts w:ascii="Times New Roman" w:eastAsia="Courier New" w:hAnsi="Times New Roman" w:cs="Times New Roman"/>
        </w:rPr>
        <w:t>validLogin</w:t>
      </w:r>
      <w:proofErr w:type="spellEnd"/>
      <w:proofErr w:type="gramEnd"/>
      <w:r w:rsidRPr="00925450">
        <w:rPr>
          <w:rFonts w:ascii="Times New Roman" w:eastAsia="Courier New" w:hAnsi="Times New Roman" w:cs="Times New Roman"/>
        </w:rPr>
        <w:t>) {</w:t>
      </w:r>
      <w:r w:rsidRPr="00925450">
        <w:rPr>
          <w:rFonts w:ascii="Times New Roman" w:eastAsia="Courier New" w:hAnsi="Times New Roman" w:cs="Times New Roman"/>
        </w:rPr>
        <w:br/>
        <w:t xml:space="preserve">    </w:t>
      </w:r>
      <w:proofErr w:type="spellStart"/>
      <w:proofErr w:type="gramStart"/>
      <w:r w:rsidRPr="00925450">
        <w:rPr>
          <w:rFonts w:ascii="Times New Roman" w:eastAsia="Courier New" w:hAnsi="Times New Roman" w:cs="Times New Roman"/>
        </w:rPr>
        <w:t>logger.error</w:t>
      </w:r>
      <w:proofErr w:type="spellEnd"/>
      <w:proofErr w:type="gramEnd"/>
      <w:r w:rsidRPr="00925450">
        <w:rPr>
          <w:rFonts w:ascii="Times New Roman" w:eastAsia="Courier New" w:hAnsi="Times New Roman" w:cs="Times New Roman"/>
        </w:rPr>
        <w:t>("Invalid login attempt: {}", username);</w:t>
      </w:r>
      <w:r w:rsidRPr="00925450">
        <w:rPr>
          <w:rFonts w:ascii="Times New Roman" w:eastAsia="Courier New" w:hAnsi="Times New Roman" w:cs="Times New Roman"/>
        </w:rPr>
        <w:br/>
        <w:t>}</w:t>
      </w:r>
    </w:p>
    <w:p w14:paraId="528BF10B" w14:textId="77777777" w:rsidR="00DF37A3" w:rsidRPr="00925450" w:rsidRDefault="00000000">
      <w:pPr>
        <w:rPr>
          <w:rFonts w:ascii="Times New Roman" w:hAnsi="Times New Roman" w:cs="Times New Roman"/>
        </w:rPr>
      </w:pPr>
      <w:r w:rsidRPr="00925450">
        <w:rPr>
          <w:rFonts w:ascii="Times New Roman" w:hAnsi="Times New Roman" w:cs="Times New Roman"/>
        </w:rPr>
        <w:t>Output:</w:t>
      </w:r>
    </w:p>
    <w:p w14:paraId="5DAB22B6" w14:textId="60D0978A" w:rsidR="00DF37A3" w:rsidRPr="00925450" w:rsidRDefault="009254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526119" wp14:editId="3E7CC01D">
            <wp:extent cx="2953162" cy="1600423"/>
            <wp:effectExtent l="0" t="0" r="0" b="0"/>
            <wp:docPr id="190119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91514" name="Picture 19011915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7A3" w:rsidRPr="00925450" w:rsidSect="00925450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1825051">
    <w:abstractNumId w:val="8"/>
  </w:num>
  <w:num w:numId="2" w16cid:durableId="1693264198">
    <w:abstractNumId w:val="6"/>
  </w:num>
  <w:num w:numId="3" w16cid:durableId="765426026">
    <w:abstractNumId w:val="5"/>
  </w:num>
  <w:num w:numId="4" w16cid:durableId="1692342176">
    <w:abstractNumId w:val="4"/>
  </w:num>
  <w:num w:numId="5" w16cid:durableId="1133794347">
    <w:abstractNumId w:val="7"/>
  </w:num>
  <w:num w:numId="6" w16cid:durableId="1919174937">
    <w:abstractNumId w:val="3"/>
  </w:num>
  <w:num w:numId="7" w16cid:durableId="1036738624">
    <w:abstractNumId w:val="2"/>
  </w:num>
  <w:num w:numId="8" w16cid:durableId="1737244874">
    <w:abstractNumId w:val="1"/>
  </w:num>
  <w:num w:numId="9" w16cid:durableId="214723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928"/>
    <w:rsid w:val="00326F90"/>
    <w:rsid w:val="00925450"/>
    <w:rsid w:val="00AA1D8D"/>
    <w:rsid w:val="00B47730"/>
    <w:rsid w:val="00CB0664"/>
    <w:rsid w:val="00DF37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598B29"/>
  <w14:defaultImageDpi w14:val="300"/>
  <w15:docId w15:val="{7A43DF94-997E-4B0F-ADB7-C8CBCB1E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nithyapoojajayalakshmi@gmail.com</cp:lastModifiedBy>
  <cp:revision>2</cp:revision>
  <dcterms:created xsi:type="dcterms:W3CDTF">2013-12-23T23:15:00Z</dcterms:created>
  <dcterms:modified xsi:type="dcterms:W3CDTF">2025-06-29T08:30:00Z</dcterms:modified>
  <cp:category/>
</cp:coreProperties>
</file>